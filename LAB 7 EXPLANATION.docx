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330" w:rsidRDefault="00EA04A3">
      <w:pPr>
        <w:pStyle w:val="Title"/>
      </w:pPr>
      <w:r>
        <w:t>LAB-7</w:t>
      </w:r>
      <w:r>
        <w:br/>
        <w:t>TASK 1</w:t>
      </w:r>
      <w:r>
        <w:br/>
      </w:r>
      <w:r>
        <w:t>A* (A-Star) Algorithm</w:t>
      </w:r>
    </w:p>
    <w:p w:rsidR="00774330" w:rsidRDefault="00EA04A3">
      <w:pPr>
        <w:pStyle w:val="Heading1"/>
      </w:pPr>
      <w:r>
        <w:t>Definition of A* Algorithm:</w:t>
      </w:r>
    </w:p>
    <w:p w:rsidR="00774330" w:rsidRDefault="00EA04A3">
      <w:r>
        <w:t xml:space="preserve">A* (A-Star) Algorithm is a popular and powerful pathfinding and graph traversal algorithm. It is widely used for finding the shortest path between a start node and a goal node, especially in </w:t>
      </w:r>
      <w:r>
        <w:t>fields like artificial intelligence for games, robotics, and route navigation systems. A* efficiently finds the least-cost path by combining features of Dijkstra's Algorithm and Greedy Best-First Search.</w:t>
      </w:r>
    </w:p>
    <w:p w:rsidR="00774330" w:rsidRDefault="00EA04A3">
      <w:pPr>
        <w:pStyle w:val="Heading1"/>
      </w:pPr>
      <w:r>
        <w:t>Usage of A* Algorithm:</w:t>
      </w:r>
    </w:p>
    <w:p w:rsidR="00774330" w:rsidRDefault="00EA04A3">
      <w:r>
        <w:t>- Game Development: Finding t</w:t>
      </w:r>
      <w:r>
        <w:t>he shortest path for characters or units.</w:t>
      </w:r>
    </w:p>
    <w:p w:rsidR="00774330" w:rsidRDefault="00EA04A3">
      <w:r>
        <w:t>- Robotics: Navigation of robots in an environment.</w:t>
      </w:r>
    </w:p>
    <w:p w:rsidR="00774330" w:rsidRDefault="00EA04A3">
      <w:r>
        <w:t>- GPS Systems: Finding the fastest route between two locations.</w:t>
      </w:r>
    </w:p>
    <w:p w:rsidR="00774330" w:rsidRDefault="00EA04A3">
      <w:r>
        <w:t>- Artificial Intelligence: Decision-making systems.</w:t>
      </w:r>
    </w:p>
    <w:p w:rsidR="00774330" w:rsidRDefault="00EA04A3">
      <w:r>
        <w:t>A* uses two main costs:</w:t>
      </w:r>
    </w:p>
    <w:p w:rsidR="00774330" w:rsidRDefault="00EA04A3">
      <w:r>
        <w:t>- g(n): Actual cost fr</w:t>
      </w:r>
      <w:r>
        <w:t>om the start node to the current node.</w:t>
      </w:r>
    </w:p>
    <w:p w:rsidR="00774330" w:rsidRDefault="00EA04A3">
      <w:r>
        <w:t>- h(n): Estimated cost from the current node to the goal (heuristic).</w:t>
      </w:r>
    </w:p>
    <w:p w:rsidR="00774330" w:rsidRDefault="00EA04A3">
      <w:r>
        <w:t>- f(n) = g(n) + h(n): Total estimated cost.</w:t>
      </w:r>
    </w:p>
    <w:p w:rsidR="00774330" w:rsidRDefault="00EA04A3">
      <w:r>
        <w:t>The node with the lowest f(n) value is selected first.</w:t>
      </w:r>
    </w:p>
    <w:p w:rsidR="00774330" w:rsidRDefault="00EA04A3">
      <w:pPr>
        <w:pStyle w:val="Heading1"/>
      </w:pPr>
      <w:r>
        <w:t>Explanation of the Code:</w:t>
      </w:r>
    </w:p>
    <w:p w:rsidR="00774330" w:rsidRDefault="00EA04A3">
      <w:r>
        <w:t>1. Imports:</w:t>
      </w:r>
    </w:p>
    <w:p w:rsidR="00774330" w:rsidRDefault="00EA04A3">
      <w:r>
        <w:t xml:space="preserve">   - We imp</w:t>
      </w:r>
      <w:r>
        <w:t>ort heapq to use a priority queue, which allows us to always pick the node with the smallest f value efficiently.</w:t>
      </w:r>
    </w:p>
    <w:p w:rsidR="00774330" w:rsidRDefault="00EA04A3">
      <w:r>
        <w:t>2. Node Class:</w:t>
      </w:r>
    </w:p>
    <w:p w:rsidR="00774330" w:rsidRDefault="00EA04A3">
      <w:r>
        <w:lastRenderedPageBreak/>
        <w:t xml:space="preserve">   - Represents a position in the grid.</w:t>
      </w:r>
      <w:r>
        <w:br/>
        <w:t xml:space="preserve">   - Keeps track of cost values (g, h, f).</w:t>
      </w:r>
      <w:r>
        <w:br/>
        <w:t xml:space="preserve">   - __eq__ is used to compare nodes based o</w:t>
      </w:r>
      <w:r>
        <w:t>n their positions.</w:t>
      </w:r>
    </w:p>
    <w:p w:rsidR="00774330" w:rsidRDefault="00EA04A3">
      <w:r>
        <w:t>3. Heuristic Function:</w:t>
      </w:r>
    </w:p>
    <w:p w:rsidR="00774330" w:rsidRDefault="00EA04A3">
      <w:r>
        <w:t xml:space="preserve">   - Calculates the Manhattan distance between two points.</w:t>
      </w:r>
      <w:r>
        <w:br/>
        <w:t xml:space="preserve">   - It estimates how far the current node is from the goal.</w:t>
      </w:r>
    </w:p>
    <w:p w:rsidR="00774330" w:rsidRDefault="00EA04A3">
      <w:r>
        <w:t>4. A* Algorithm Function:</w:t>
      </w:r>
    </w:p>
    <w:p w:rsidR="00774330" w:rsidRDefault="00EA04A3">
      <w:r>
        <w:t xml:space="preserve">   - open_list stores nodes to be evaluated.</w:t>
      </w:r>
      <w:r>
        <w:br/>
        <w:t xml:space="preserve">   - closed_list stores</w:t>
      </w:r>
      <w:r>
        <w:t xml:space="preserve"> nodes that have been evaluated.</w:t>
      </w:r>
      <w:r>
        <w:br/>
        <w:t xml:space="preserve">   - start_node and goal_node are initialized.</w:t>
      </w:r>
    </w:p>
    <w:p w:rsidR="00774330" w:rsidRDefault="00EA04A3">
      <w:r>
        <w:t>5. Main Loop:</w:t>
      </w:r>
    </w:p>
    <w:p w:rsidR="00774330" w:rsidRDefault="00EA04A3">
      <w:r>
        <w:t xml:space="preserve">   - Continuously pops the node with the lowest f from open_list.</w:t>
      </w:r>
      <w:r>
        <w:br/>
        <w:t xml:space="preserve">   - Checks if the current node is the goal.</w:t>
      </w:r>
      <w:r>
        <w:br/>
        <w:t xml:space="preserve">   - Otherwise, adds the current node's position to</w:t>
      </w:r>
      <w:r>
        <w:t xml:space="preserve"> closed_list.</w:t>
      </w:r>
      <w:r>
        <w:br/>
        <w:t xml:space="preserve">   - Generates neighbors (up, down, left, right).</w:t>
      </w:r>
      <w:r>
        <w:br/>
        <w:t xml:space="preserve">   - Checks if neighbors are walkable and not already evaluated.</w:t>
      </w:r>
      <w:r>
        <w:br/>
        <w:t xml:space="preserve">   - Calculates costs for the neighbor.</w:t>
      </w:r>
      <w:r>
        <w:br/>
        <w:t xml:space="preserve">   - Pushes valid neighbors into open_list.</w:t>
      </w:r>
    </w:p>
    <w:p w:rsidR="00774330" w:rsidRDefault="00EA04A3">
      <w:r>
        <w:t>6. Path Reconstruction:</w:t>
      </w:r>
    </w:p>
    <w:p w:rsidR="00774330" w:rsidRDefault="00EA04A3">
      <w:r>
        <w:t xml:space="preserve">   - Once the goal </w:t>
      </w:r>
      <w:r>
        <w:t>is found, it backtracks using the parent pointers.</w:t>
      </w:r>
      <w:r>
        <w:br/>
        <w:t xml:space="preserve">   - Reverses the path to give it from start to goal.</w:t>
      </w:r>
    </w:p>
    <w:p w:rsidR="00774330" w:rsidRDefault="00EA04A3">
      <w:r>
        <w:t>7. Example Usage:</w:t>
      </w:r>
    </w:p>
    <w:p w:rsidR="00774330" w:rsidRDefault="00EA04A3">
      <w:r>
        <w:t xml:space="preserve">   - A simple 5x5 grid is created.</w:t>
      </w:r>
      <w:r>
        <w:br/>
        <w:t xml:space="preserve">   - Start and goal positions are defined.</w:t>
      </w:r>
      <w:r>
        <w:br/>
        <w:t xml:space="preserve">   - The path is found and printed.</w:t>
      </w:r>
      <w:r>
        <w:br/>
      </w:r>
    </w:p>
    <w:p w:rsidR="00EA04A3" w:rsidRDefault="00EA04A3" w:rsidP="00EA04A3">
      <w:pPr>
        <w:pStyle w:val="Heading2"/>
      </w:pPr>
      <w:r>
        <w:lastRenderedPageBreak/>
        <w:t>OUTPUT:</w:t>
      </w:r>
      <w:r>
        <w:br/>
      </w:r>
      <w:r w:rsidRPr="00EA04A3">
        <w:drawing>
          <wp:inline distT="0" distB="0" distL="0" distR="0" wp14:anchorId="3BA5F7A0" wp14:editId="5EE080CD">
            <wp:extent cx="5486400" cy="1483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1483995"/>
                    </a:xfrm>
                    <a:prstGeom prst="rect">
                      <a:avLst/>
                    </a:prstGeom>
                  </pic:spPr>
                </pic:pic>
              </a:graphicData>
            </a:graphic>
          </wp:inline>
        </w:drawing>
      </w:r>
      <w:bookmarkStart w:id="0" w:name="_GoBack"/>
      <w:bookmarkEnd w:id="0"/>
    </w:p>
    <w:p w:rsidR="00774330" w:rsidRDefault="00EA04A3">
      <w:pPr>
        <w:pStyle w:val="Heading1"/>
      </w:pPr>
      <w:r>
        <w:t>Conclusion:</w:t>
      </w:r>
    </w:p>
    <w:p w:rsidR="00774330" w:rsidRDefault="00EA04A3">
      <w:r>
        <w:t xml:space="preserve">The A* </w:t>
      </w:r>
      <w:r>
        <w:t>algorithm is an efficient and elegant method for solving shortest path problems. By balancing actual cost and estimated future cost, it can find the best route quickly even in complex environments.</w:t>
      </w:r>
    </w:p>
    <w:sectPr w:rsidR="007743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774330"/>
    <w:rsid w:val="00AA1D8D"/>
    <w:rsid w:val="00B47730"/>
    <w:rsid w:val="00CB0664"/>
    <w:rsid w:val="00EA04A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A36B12"/>
  <w14:defaultImageDpi w14:val="300"/>
  <w15:docId w15:val="{73ADFC59-A677-4181-A4D2-9B6736A38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F56F3C-885E-49E4-B611-DEE0FA4C7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DELL</cp:lastModifiedBy>
  <cp:revision>2</cp:revision>
  <dcterms:created xsi:type="dcterms:W3CDTF">2025-04-21T10:54:00Z</dcterms:created>
  <dcterms:modified xsi:type="dcterms:W3CDTF">2025-04-21T10:54:00Z</dcterms:modified>
  <cp:category/>
</cp:coreProperties>
</file>