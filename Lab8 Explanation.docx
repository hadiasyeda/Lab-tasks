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592" w:rsidRDefault="0096055F">
      <w:pPr>
        <w:pStyle w:val="Title"/>
      </w:pPr>
      <w:r>
        <w:t>Lab 8: Min-Max Algorithm</w:t>
      </w:r>
    </w:p>
    <w:p w:rsidR="00D92592" w:rsidRDefault="0096055F">
      <w:pPr>
        <w:pStyle w:val="Heading1"/>
      </w:pPr>
      <w:r>
        <w:t>Definition of Min-Max Algorithm:</w:t>
      </w:r>
    </w:p>
    <w:p w:rsidR="00D92592" w:rsidRDefault="0096055F">
      <w:r>
        <w:t xml:space="preserve">The Min-Max Algorithm is a recursive decision-making algorithm commonly used in two-player, turn-based games like Chess, Tic Tac Toe, and Checkers. It aims to minimize the possible loss for a </w:t>
      </w:r>
      <w:r>
        <w:t>worst-case scenario. When the opponent plays optimally, Min-Max helps in making the best move by assuming that both players will act in their best interest.</w:t>
      </w:r>
    </w:p>
    <w:p w:rsidR="00D92592" w:rsidRDefault="0096055F">
      <w:pPr>
        <w:pStyle w:val="Heading1"/>
      </w:pPr>
      <w:r>
        <w:t>Usage of Min-Max Algorithm:</w:t>
      </w:r>
    </w:p>
    <w:p w:rsidR="00D92592" w:rsidRDefault="0096055F">
      <w:r>
        <w:t>- Game AI: Helps in making decisions in games like Chess and Tic Tac To</w:t>
      </w:r>
      <w:r>
        <w:t>e.</w:t>
      </w:r>
    </w:p>
    <w:p w:rsidR="00D92592" w:rsidRDefault="0096055F">
      <w:r>
        <w:t>- Decision Making: Used in situations where there are two competing agents.</w:t>
      </w:r>
    </w:p>
    <w:p w:rsidR="00D92592" w:rsidRDefault="0096055F">
      <w:r>
        <w:t>- Artificial Intelligence: Basic model for adversarial games.</w:t>
      </w:r>
    </w:p>
    <w:p w:rsidR="00D92592" w:rsidRDefault="0096055F">
      <w:pPr>
        <w:pStyle w:val="Heading1"/>
      </w:pPr>
      <w:r>
        <w:t>Explanation of the Code:</w:t>
      </w:r>
    </w:p>
    <w:p w:rsidR="00D92592" w:rsidRDefault="0096055F">
      <w:r>
        <w:t>1. A recursive function `min_max` is defined which takes parameters: depth, node_index, wh</w:t>
      </w:r>
      <w:r>
        <w:t>ether it's maximizing player's turn, values at leaf nodes, and target depth.</w:t>
      </w:r>
    </w:p>
    <w:p w:rsidR="00D92592" w:rsidRDefault="0096055F">
      <w:r>
        <w:t>2. Base Case:</w:t>
      </w:r>
    </w:p>
    <w:p w:rsidR="00D92592" w:rsidRDefault="0096055F">
      <w:r>
        <w:t xml:space="preserve">   - If the depth equals target_depth, it returns the value at that node (leaf node).</w:t>
      </w:r>
    </w:p>
    <w:p w:rsidR="00D92592" w:rsidRDefault="0096055F">
      <w:r>
        <w:t>3. Recursive Case:</w:t>
      </w:r>
    </w:p>
    <w:p w:rsidR="00D92592" w:rsidRDefault="0096055F">
      <w:r>
        <w:t xml:space="preserve">   - If it's the maximizing player's turn, it returns the ma</w:t>
      </w:r>
      <w:r>
        <w:t>ximum value between its two children.</w:t>
      </w:r>
    </w:p>
    <w:p w:rsidR="00D92592" w:rsidRDefault="0096055F">
      <w:r>
        <w:t xml:space="preserve">   - If it's the minimizing player's turn, it returns the minimum value between its two children.</w:t>
      </w:r>
    </w:p>
    <w:p w:rsidR="00D92592" w:rsidRDefault="0096055F">
      <w:r>
        <w:t>4. Example:</w:t>
      </w:r>
    </w:p>
    <w:p w:rsidR="00D92592" w:rsidRDefault="0096055F">
      <w:r>
        <w:t>- We define a list `values` representing the leaf node values.</w:t>
      </w:r>
    </w:p>
    <w:p w:rsidR="00D92592" w:rsidRDefault="0096055F">
      <w:r>
        <w:t>- The tree height (target_depth) is set to 3.</w:t>
      </w:r>
    </w:p>
    <w:p w:rsidR="00D92592" w:rsidRDefault="0096055F">
      <w:r>
        <w:t>- The `min_max` function is called starting from depth 0 and node index 0 with the maximizing player's turn.</w:t>
      </w:r>
    </w:p>
    <w:p w:rsidR="00D92592" w:rsidRDefault="0096055F" w:rsidP="0096055F">
      <w:r>
        <w:t>- The function computes the optimal value assuming both players play optimally.</w:t>
      </w:r>
      <w:r>
        <w:br/>
      </w:r>
    </w:p>
    <w:p w:rsidR="0096055F" w:rsidRDefault="0096055F">
      <w:pPr>
        <w:pStyle w:val="Heading1"/>
      </w:pPr>
      <w:r>
        <w:lastRenderedPageBreak/>
        <w:t>OUTPUT</w:t>
      </w:r>
      <w:r>
        <w:t>:</w:t>
      </w:r>
      <w:r w:rsidRPr="0096055F">
        <w:t xml:space="preserve"> </w:t>
      </w:r>
      <w:r>
        <w:br/>
      </w:r>
    </w:p>
    <w:p w:rsidR="0096055F" w:rsidRDefault="0096055F">
      <w:pPr>
        <w:pStyle w:val="Heading1"/>
      </w:pPr>
    </w:p>
    <w:p w:rsidR="00D92592" w:rsidRDefault="0096055F">
      <w:pPr>
        <w:pStyle w:val="Heading1"/>
      </w:pPr>
      <w:r w:rsidRPr="0096055F">
        <w:drawing>
          <wp:inline distT="0" distB="0" distL="0" distR="0" wp14:anchorId="1D5B236F" wp14:editId="4C6B0B00">
            <wp:extent cx="4019550" cy="167046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494" cy="16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</w:p>
    <w:p w:rsidR="00D92592" w:rsidRDefault="0096055F">
      <w:pPr>
        <w:pStyle w:val="Heading1"/>
      </w:pPr>
      <w:r>
        <w:t>Conclusion:</w:t>
      </w:r>
    </w:p>
    <w:p w:rsidR="00D92592" w:rsidRDefault="0096055F">
      <w:r>
        <w:t>The Min-Max Algorithm helps simulate the decision-making of both pla</w:t>
      </w:r>
      <w:r>
        <w:t>yers to find the most optimal move. It is a basic yet powerful strategy used in adversarial games and has paved the way for more complex algorithms like Alpha-Beta Pruning.</w:t>
      </w:r>
    </w:p>
    <w:sectPr w:rsidR="00D925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055F"/>
    <w:rsid w:val="00AA1D8D"/>
    <w:rsid w:val="00B47730"/>
    <w:rsid w:val="00CB0664"/>
    <w:rsid w:val="00D925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7670B2"/>
  <w14:defaultImageDpi w14:val="300"/>
  <w15:docId w15:val="{96C4405A-F506-418F-A81B-E53AB4AE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4A12B6-D5E6-4661-9958-1428BB453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2025-04-21T11:07:00Z</dcterms:created>
  <dcterms:modified xsi:type="dcterms:W3CDTF">2025-04-21T11:07:00Z</dcterms:modified>
  <cp:category/>
</cp:coreProperties>
</file>