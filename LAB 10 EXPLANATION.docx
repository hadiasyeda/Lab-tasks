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F3E" w:rsidRDefault="008C2805">
      <w:pPr>
        <w:pStyle w:val="Title"/>
      </w:pPr>
      <w:r>
        <w:t>LAB 10</w:t>
      </w:r>
    </w:p>
    <w:p w:rsidR="001C3F3E" w:rsidRDefault="008C2805">
      <w:pPr>
        <w:pStyle w:val="Heading1"/>
      </w:pPr>
      <w:r>
        <w:t>Introduction:</w:t>
      </w:r>
    </w:p>
    <w:p w:rsidR="001C3F3E" w:rsidRDefault="008C2805">
      <w:r>
        <w:t>This document explains the data pre-processing, handling of null values, and changing data types to integers for the House Sales dataset from Kaggle.</w:t>
      </w:r>
    </w:p>
    <w:p w:rsidR="001C3F3E" w:rsidRDefault="008C2805">
      <w:pPr>
        <w:pStyle w:val="Heading1"/>
      </w:pPr>
      <w:r>
        <w:t>1. Data Pre-Processing:</w:t>
      </w:r>
    </w:p>
    <w:p w:rsidR="001C3F3E" w:rsidRDefault="008C2805">
      <w:r>
        <w:t xml:space="preserve">In data </w:t>
      </w:r>
      <w:r>
        <w:t>pre-processing, we remove unnecessary columns that are not needed for further analysis. For the House Sales dataset, 'id' and 'date' columns were dropped.</w:t>
      </w:r>
    </w:p>
    <w:p w:rsidR="001C3F3E" w:rsidRDefault="008C2805">
      <w:r>
        <w:t>Python Code:</w:t>
      </w:r>
      <w:r>
        <w:br/>
        <w:t>```python</w:t>
      </w:r>
      <w:r>
        <w:br/>
        <w:t>data = data.drop(['id', 'date'], axis=1)</w:t>
      </w:r>
      <w:r>
        <w:br/>
        <w:t>```</w:t>
      </w:r>
    </w:p>
    <w:p w:rsidR="001C3F3E" w:rsidRDefault="008C2805">
      <w:pPr>
        <w:pStyle w:val="Heading1"/>
      </w:pPr>
      <w:r>
        <w:t>2. Dealing with Null Values:</w:t>
      </w:r>
    </w:p>
    <w:p w:rsidR="001C3F3E" w:rsidRDefault="008C2805">
      <w:r>
        <w:t>We c</w:t>
      </w:r>
      <w:r>
        <w:t>hecked for missing values in the dataset. If any missing values were found, they were filled using the mean value of the respective columns.</w:t>
      </w:r>
    </w:p>
    <w:p w:rsidR="001C3F3E" w:rsidRDefault="008C2805">
      <w:r>
        <w:t>Python Code:</w:t>
      </w:r>
      <w:r>
        <w:br/>
        <w:t>```python</w:t>
      </w:r>
      <w:r>
        <w:br/>
        <w:t>print(data.isnull().sum())</w:t>
      </w:r>
      <w:r>
        <w:br/>
        <w:t>data = data.fillna(data.mean())</w:t>
      </w:r>
      <w:r>
        <w:br/>
        <w:t>```</w:t>
      </w:r>
    </w:p>
    <w:p w:rsidR="001C3F3E" w:rsidRDefault="008C2805">
      <w:pPr>
        <w:pStyle w:val="Heading1"/>
      </w:pPr>
      <w:r>
        <w:t>3. Changing Data Types to Int</w:t>
      </w:r>
      <w:r>
        <w:t>eger:</w:t>
      </w:r>
    </w:p>
    <w:p w:rsidR="001C3F3E" w:rsidRDefault="008C2805">
      <w:r>
        <w:t>After cleaning the data, we changed the data types of numeric columns to integers. This ensures consistency for further processing and reduces memory usage.</w:t>
      </w:r>
    </w:p>
    <w:p w:rsidR="001C3F3E" w:rsidRDefault="008C2805">
      <w:r>
        <w:t>Python Code:</w:t>
      </w:r>
      <w:r>
        <w:br/>
        <w:t>```python</w:t>
      </w:r>
      <w:r>
        <w:br/>
        <w:t># Checking current data types</w:t>
      </w:r>
      <w:r>
        <w:br/>
        <w:t>print(data.dtypes)</w:t>
      </w:r>
      <w:r>
        <w:br/>
      </w:r>
      <w:r>
        <w:br/>
        <w:t># Converting numeric</w:t>
      </w:r>
      <w:r>
        <w:t xml:space="preserve"> columns to integers</w:t>
      </w:r>
      <w:r>
        <w:br/>
        <w:t>numeric_cols = data.select_dtypes(include=['float64', 'int64']).columns</w:t>
      </w:r>
      <w:r>
        <w:br/>
        <w:t>for col in numeric_cols:</w:t>
      </w:r>
      <w:r>
        <w:br/>
        <w:t xml:space="preserve">    data[col] = data[col].astype(int)</w:t>
      </w:r>
      <w:r>
        <w:br/>
        <w:t>```</w:t>
      </w:r>
    </w:p>
    <w:p w:rsidR="001C3F3E" w:rsidRDefault="008C2805">
      <w:bookmarkStart w:id="0" w:name="_GoBack"/>
      <w:bookmarkEnd w:id="0"/>
      <w:r>
        <w:lastRenderedPageBreak/>
        <w:t>.</w:t>
      </w:r>
    </w:p>
    <w:sectPr w:rsidR="001C3F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C3F3E"/>
    <w:rsid w:val="0029639D"/>
    <w:rsid w:val="00326F90"/>
    <w:rsid w:val="008C280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9CEE2F"/>
  <w14:defaultImageDpi w14:val="300"/>
  <w15:docId w15:val="{3AEDD891-FCFB-46EB-9811-98D737B0B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359404-6DF7-4622-8460-074B2BBD2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2025-04-21T12:08:00Z</dcterms:created>
  <dcterms:modified xsi:type="dcterms:W3CDTF">2025-04-21T12:08:00Z</dcterms:modified>
  <cp:category/>
</cp:coreProperties>
</file>