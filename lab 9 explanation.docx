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316" w:rsidRDefault="002E5BBE">
      <w:pPr>
        <w:pStyle w:val="Title"/>
      </w:pPr>
      <w:r>
        <w:t>Dataset Task:</w:t>
      </w:r>
    </w:p>
    <w:p w:rsidR="00166316" w:rsidRDefault="002E5BBE">
      <w:pPr>
        <w:pStyle w:val="Heading1"/>
      </w:pPr>
      <w:r>
        <w:t>Dataset Chosen:</w:t>
      </w:r>
    </w:p>
    <w:p w:rsidR="00166316" w:rsidRDefault="002E5BBE">
      <w:r>
        <w:t>The chosen dataset is the famous 'house prediction price</w:t>
      </w:r>
      <w:r>
        <w:t xml:space="preserve">'. It contains measurements of 150 iris flowers from three different species: Setosa, Versicolor, and Virginica. The dataset includes four features: sepal length, </w:t>
      </w:r>
      <w:r>
        <w:t>sepal width, petal length, and petal width.</w:t>
      </w:r>
    </w:p>
    <w:p w:rsidR="00166316" w:rsidRDefault="002E5BBE">
      <w:pPr>
        <w:pStyle w:val="Heading1"/>
      </w:pPr>
      <w:r>
        <w:t>Data Loading / Reading:</w:t>
      </w:r>
    </w:p>
    <w:p w:rsidR="00166316" w:rsidRDefault="002E5BBE">
      <w:r>
        <w:t>First, we need to import the pandas library and read the dataset using the `read_csv()` function.</w:t>
      </w:r>
    </w:p>
    <w:p w:rsidR="00166316" w:rsidRDefault="002E5BBE">
      <w:r>
        <w:t>```python</w:t>
      </w:r>
      <w:r>
        <w:br/>
        <w:t>import pandas as pd</w:t>
      </w:r>
      <w:r>
        <w:br/>
        <w:t xml:space="preserve">data = </w:t>
      </w:r>
      <w:proofErr w:type="spellStart"/>
      <w:r>
        <w:t>pd.read_csv</w:t>
      </w:r>
      <w:proofErr w:type="spellEnd"/>
      <w:r>
        <w:t>(‘data</w:t>
      </w:r>
      <w:r>
        <w:t>.csv')</w:t>
      </w:r>
      <w:r>
        <w:br/>
        <w:t>```</w:t>
      </w:r>
    </w:p>
    <w:p w:rsidR="00166316" w:rsidRDefault="002E5BBE">
      <w:pPr>
        <w:pStyle w:val="Heading1"/>
      </w:pPr>
      <w:r>
        <w:t>Data Exploration:</w:t>
      </w:r>
    </w:p>
    <w:p w:rsidR="00166316" w:rsidRDefault="002E5BBE">
      <w:r>
        <w:t>After l</w:t>
      </w:r>
      <w:r>
        <w:t>oading the dataset, we can explore it using the following steps:</w:t>
      </w:r>
    </w:p>
    <w:p w:rsidR="00166316" w:rsidRDefault="002E5BBE">
      <w:r>
        <w:t>1. View the first few rows using `head()`:</w:t>
      </w:r>
    </w:p>
    <w:p w:rsidR="00166316" w:rsidRDefault="002E5BBE">
      <w:r>
        <w:t>```python</w:t>
      </w:r>
      <w:r>
        <w:br/>
        <w:t>print(data.head())</w:t>
      </w:r>
      <w:r>
        <w:br/>
        <w:t>```</w:t>
      </w:r>
    </w:p>
    <w:p w:rsidR="00166316" w:rsidRDefault="002E5BBE">
      <w:r>
        <w:t>2. Get basic information about the dataset using `info()`:</w:t>
      </w:r>
    </w:p>
    <w:p w:rsidR="00166316" w:rsidRDefault="002E5BBE">
      <w:r>
        <w:t>```python</w:t>
      </w:r>
      <w:r>
        <w:br/>
        <w:t>print(data.info())</w:t>
      </w:r>
      <w:r>
        <w:br/>
        <w:t>```</w:t>
      </w:r>
    </w:p>
    <w:p w:rsidR="00166316" w:rsidRDefault="002E5BBE">
      <w:r>
        <w:t>3. Get a statistical su</w:t>
      </w:r>
      <w:r>
        <w:t>mmary using `describe()`:</w:t>
      </w:r>
    </w:p>
    <w:p w:rsidR="00166316" w:rsidRDefault="002E5BBE">
      <w:r>
        <w:t>```python</w:t>
      </w:r>
      <w:r>
        <w:br/>
        <w:t>print(data.describe())</w:t>
      </w:r>
      <w:r>
        <w:br/>
        <w:t>```</w:t>
      </w:r>
    </w:p>
    <w:p w:rsidR="00166316" w:rsidRDefault="002E5BBE">
      <w:r>
        <w:t>4. Check for missing values using `isnull().sum()`:</w:t>
      </w:r>
    </w:p>
    <w:p w:rsidR="00166316" w:rsidRDefault="002E5BBE">
      <w:r>
        <w:t>```python</w:t>
      </w:r>
      <w:r>
        <w:br/>
        <w:t>print(data.isnull().sum())</w:t>
      </w:r>
      <w:r>
        <w:br/>
        <w:t>```</w:t>
      </w:r>
    </w:p>
    <w:p w:rsidR="00166316" w:rsidRDefault="002E5BBE">
      <w:r>
        <w:lastRenderedPageBreak/>
        <w:t>5. View unique target classes (species) using `unique()`:</w:t>
      </w:r>
    </w:p>
    <w:p w:rsidR="00166316" w:rsidRDefault="002E5BBE">
      <w:r>
        <w:t>```python</w:t>
      </w:r>
      <w:r>
        <w:br/>
        <w:t>print(data['species'].unique())</w:t>
      </w:r>
      <w:r>
        <w:br/>
      </w:r>
      <w:r>
        <w:t>```</w:t>
      </w:r>
    </w:p>
    <w:p w:rsidR="00166316" w:rsidRDefault="002E5BBE">
      <w:pPr>
        <w:pStyle w:val="Heading1"/>
      </w:pPr>
      <w:r>
        <w:t>Conclusion:</w:t>
      </w:r>
    </w:p>
    <w:p w:rsidR="00166316" w:rsidRDefault="002E5BBE">
      <w:r>
        <w:t>In this task, we successfully loaded the house prediction price</w:t>
      </w:r>
      <w:r>
        <w:t xml:space="preserve"> dataset, explored the data structure, checked for missing values, and identified the different species.</w:t>
      </w:r>
      <w:bookmarkStart w:id="0" w:name="_GoBack"/>
      <w:bookmarkEnd w:id="0"/>
      <w:r>
        <w:t>.</w:t>
      </w:r>
    </w:p>
    <w:sectPr w:rsidR="001663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66316"/>
    <w:rsid w:val="0029639D"/>
    <w:rsid w:val="002E5BBE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6AB46F"/>
  <w14:defaultImageDpi w14:val="300"/>
  <w15:docId w15:val="{D1A61EDD-2254-473F-AEBF-0496A1D0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E93557-F92B-4E1B-8FA8-BB9DFE58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2025-04-21T11:46:00Z</dcterms:created>
  <dcterms:modified xsi:type="dcterms:W3CDTF">2025-04-21T11:46:00Z</dcterms:modified>
  <cp:category/>
</cp:coreProperties>
</file>