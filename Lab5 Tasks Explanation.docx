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F2" w:rsidRDefault="000074A5">
      <w:pPr>
        <w:pStyle w:val="Title"/>
      </w:pPr>
      <w:r>
        <w:t>Lab 5 Tasks - DFS and Tree Traversals</w:t>
      </w:r>
    </w:p>
    <w:p w:rsidR="00C548F2" w:rsidRDefault="000074A5">
      <w:pPr>
        <w:pStyle w:val="Heading1"/>
      </w:pPr>
      <w:r>
        <w:t>Task 1: DFS using Stack &amp; Node</w:t>
      </w:r>
    </w:p>
    <w:p w:rsidR="00C548F2" w:rsidRDefault="000074A5">
      <w:r>
        <w:t>This program demonstrates Depth First Search (DFS) using an explicit stack and a node-based graph.</w:t>
      </w:r>
    </w:p>
    <w:p w:rsidR="00C548F2" w:rsidRDefault="000074A5">
      <w:r>
        <w:br/>
        <w:t>Steps:</w:t>
      </w:r>
      <w:r>
        <w:br/>
        <w:t>1. Define a Node class representing a graph node.</w:t>
      </w:r>
      <w:r>
        <w:br/>
        <w:t xml:space="preserve">2. Use a stack to explore </w:t>
      </w:r>
      <w:r>
        <w:t>nodes in depth-first order.</w:t>
      </w:r>
      <w:r>
        <w:br/>
        <w:t>3. Mark visited nodes to avoid repetition.</w:t>
      </w:r>
      <w:r>
        <w:br/>
      </w:r>
    </w:p>
    <w:p w:rsidR="000074A5" w:rsidRDefault="000074A5" w:rsidP="000074A5">
      <w:pPr>
        <w:pStyle w:val="NormalWeb"/>
      </w:pPr>
      <w:r>
        <w:br/>
      </w:r>
      <w:r>
        <w:rPr>
          <w:noProof/>
        </w:rPr>
        <w:drawing>
          <wp:inline distT="0" distB="0" distL="0" distR="0">
            <wp:extent cx="4267200" cy="1857375"/>
            <wp:effectExtent l="0" t="0" r="0" b="9525"/>
            <wp:docPr id="1" name="Picture 1" descr="C:\Users\DELL\Pictures\Screenshots\Screenshot 2025-04-21 150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4-21 1509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8F2" w:rsidRDefault="00C548F2"/>
    <w:p w:rsidR="00C548F2" w:rsidRDefault="000074A5">
      <w:pPr>
        <w:pStyle w:val="Heading1"/>
      </w:pPr>
      <w:r>
        <w:t>Task 2: Inorder, Preorder, Postorder Traversals (DFS)</w:t>
      </w:r>
    </w:p>
    <w:p w:rsidR="00C548F2" w:rsidRDefault="000074A5">
      <w:r>
        <w:t>These are three types of Depth First Search (DF</w:t>
      </w:r>
      <w:r>
        <w:t>S) traversals for binary trees.</w:t>
      </w:r>
    </w:p>
    <w:p w:rsidR="00C548F2" w:rsidRDefault="000074A5">
      <w:r>
        <w:br/>
        <w:t xml:space="preserve">1. </w:t>
      </w:r>
      <w:proofErr w:type="spellStart"/>
      <w:r>
        <w:t>Inorder</w:t>
      </w:r>
      <w:proofErr w:type="spellEnd"/>
      <w:r>
        <w:t xml:space="preserve"> Traversal (SEQUENCE Left, Root, Right):</w:t>
      </w:r>
      <w:r>
        <w:br/>
        <w:t xml:space="preserve">   Visits the left subtree, then the root, then the right subtree.</w:t>
      </w:r>
      <w:r>
        <w:br/>
        <w:t xml:space="preserve">2. </w:t>
      </w:r>
      <w:r>
        <w:t>Preorder Traversal (</w:t>
      </w:r>
      <w:r>
        <w:t xml:space="preserve">SEQUENCE </w:t>
      </w:r>
      <w:r>
        <w:t>Root, Left, Right):</w:t>
      </w:r>
      <w:r>
        <w:br/>
        <w:t xml:space="preserve">   Visits the root, then the left subtree, then the right subtree.</w:t>
      </w:r>
      <w:r>
        <w:br/>
        <w:t xml:space="preserve">3. </w:t>
      </w:r>
      <w:proofErr w:type="spellStart"/>
      <w:r>
        <w:t>Postorder</w:t>
      </w:r>
      <w:proofErr w:type="spellEnd"/>
      <w:r>
        <w:t xml:space="preserve"> Traversal (</w:t>
      </w:r>
      <w:r>
        <w:t xml:space="preserve">SEQUENCE </w:t>
      </w:r>
      <w:r>
        <w:t>Left, Right, Root):</w:t>
      </w:r>
      <w:bookmarkStart w:id="0" w:name="_GoBack"/>
      <w:bookmarkEnd w:id="0"/>
      <w:r>
        <w:br/>
        <w:t xml:space="preserve">   Visits the left subtree, then the right, then the root.</w:t>
      </w:r>
      <w:r>
        <w:br/>
      </w:r>
    </w:p>
    <w:p w:rsidR="00C548F2" w:rsidRDefault="000074A5">
      <w:r>
        <w:lastRenderedPageBreak/>
        <w:br/>
      </w:r>
      <w:r w:rsidRPr="000074A5">
        <w:rPr>
          <w:noProof/>
        </w:rPr>
        <w:drawing>
          <wp:inline distT="0" distB="0" distL="0" distR="0">
            <wp:extent cx="5295900" cy="1714500"/>
            <wp:effectExtent l="0" t="0" r="0" b="0"/>
            <wp:docPr id="2" name="Picture 2" descr="C:\Users\DELL\Pictures\Screenshots\Screenshot 2025-04-21 150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4-21 1509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8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74A5"/>
    <w:rsid w:val="00034616"/>
    <w:rsid w:val="0006063C"/>
    <w:rsid w:val="0015074B"/>
    <w:rsid w:val="0029639D"/>
    <w:rsid w:val="00326F90"/>
    <w:rsid w:val="00AA1D8D"/>
    <w:rsid w:val="00B47730"/>
    <w:rsid w:val="00C548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7A83D"/>
  <w14:defaultImageDpi w14:val="300"/>
  <w15:docId w15:val="{D953AA33-5C23-46D7-8E1D-71E81268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07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C801F-375D-40D9-92B0-88716478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2025-04-21T10:12:00Z</dcterms:created>
  <dcterms:modified xsi:type="dcterms:W3CDTF">2025-04-21T10:12:00Z</dcterms:modified>
  <cp:category/>
</cp:coreProperties>
</file>