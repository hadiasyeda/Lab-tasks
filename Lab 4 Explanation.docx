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16C" w:rsidRDefault="00814DBA">
      <w:pPr>
        <w:pStyle w:val="Title"/>
      </w:pPr>
      <w:r>
        <w:t xml:space="preserve">Lab 4 Tasks - </w:t>
      </w:r>
      <w:r>
        <w:t>Explanations</w:t>
      </w:r>
    </w:p>
    <w:p w:rsidR="0025316C" w:rsidRDefault="00814DBA">
      <w:pPr>
        <w:pStyle w:val="Heading1"/>
      </w:pPr>
      <w:r>
        <w:t>Task 1: LUHN Algorithm</w:t>
      </w:r>
    </w:p>
    <w:p w:rsidR="0025316C" w:rsidRDefault="00814DBA">
      <w:r>
        <w:t>This program checks whether a given card number is valid using the LUHN algorithm.</w:t>
      </w:r>
    </w:p>
    <w:p w:rsidR="0025316C" w:rsidRPr="00814DBA" w:rsidRDefault="00814DBA">
      <w:pPr>
        <w:rPr>
          <w:b/>
        </w:rPr>
      </w:pPr>
      <w:r>
        <w:br/>
        <w:t>Steps:</w:t>
      </w:r>
      <w:r>
        <w:br/>
        <w:t>1. Remove spaces from the input number.</w:t>
      </w:r>
      <w:r>
        <w:br/>
        <w:t>2. Reverse the digits.</w:t>
      </w:r>
      <w:r>
        <w:br/>
        <w:t xml:space="preserve">3. Starting from the second </w:t>
      </w:r>
      <w:r>
        <w:t>digit (from the right), double every second digit.</w:t>
      </w:r>
      <w:r>
        <w:br/>
        <w:t>4. If the result is greater than 9, subtract 9 from it.</w:t>
      </w:r>
      <w:r>
        <w:br/>
        <w:t>5. Add all digits together.</w:t>
      </w:r>
      <w:r>
        <w:br/>
        <w:t>6. If the total is divisible by 10, the card number is valid.</w:t>
      </w:r>
      <w:r>
        <w:br/>
      </w:r>
      <w:r>
        <w:rPr>
          <w:b/>
        </w:rPr>
        <w:t>OUTPUT:</w:t>
      </w:r>
      <w:bookmarkStart w:id="0" w:name="_GoBack"/>
      <w:bookmarkEnd w:id="0"/>
    </w:p>
    <w:p w:rsidR="0025316C" w:rsidRDefault="00814DBA">
      <w:r>
        <w:br/>
      </w:r>
      <w:r>
        <w:t xml:space="preserve">   </w:t>
      </w:r>
      <w:r w:rsidRPr="00814DBA">
        <w:drawing>
          <wp:inline distT="0" distB="0" distL="0" distR="0" wp14:anchorId="694680AE" wp14:editId="50C378AA">
            <wp:extent cx="5486400" cy="120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5316C" w:rsidRDefault="00814DBA">
      <w:pPr>
        <w:pStyle w:val="Heading1"/>
      </w:pPr>
      <w:r>
        <w:t>Task 2: Remove Punctua</w:t>
      </w:r>
      <w:r>
        <w:t>tions from String</w:t>
      </w:r>
    </w:p>
    <w:p w:rsidR="0025316C" w:rsidRDefault="00814DBA">
      <w:r>
        <w:t>This program removes all punctuation marks from a string.</w:t>
      </w:r>
    </w:p>
    <w:p w:rsidR="0025316C" w:rsidRPr="00814DBA" w:rsidRDefault="00814DBA">
      <w:pPr>
        <w:rPr>
          <w:b/>
        </w:rPr>
      </w:pPr>
      <w:r>
        <w:br/>
        <w:t>Steps:</w:t>
      </w:r>
      <w:r>
        <w:br/>
        <w:t>1. Define a string of all punctuation characters.</w:t>
      </w:r>
      <w:r>
        <w:br/>
        <w:t>2. Loop through each character of the input string.</w:t>
      </w:r>
      <w:r>
        <w:br/>
        <w:t>3. If the character is not a punctuation, add it to the result.</w:t>
      </w:r>
      <w:r>
        <w:br/>
        <w:t>4. Ret</w:t>
      </w:r>
      <w:r>
        <w:t>urn and print the cleaned string.</w:t>
      </w:r>
      <w:r>
        <w:br/>
      </w:r>
      <w:r>
        <w:rPr>
          <w:b/>
        </w:rPr>
        <w:t>OUTPUT:</w:t>
      </w:r>
    </w:p>
    <w:p w:rsidR="0025316C" w:rsidRDefault="00814DBA">
      <w:r>
        <w:lastRenderedPageBreak/>
        <w:br/>
      </w:r>
      <w:r w:rsidRPr="00814DBA">
        <w:drawing>
          <wp:inline distT="0" distB="0" distL="0" distR="0" wp14:anchorId="1442F782" wp14:editId="569CD58D">
            <wp:extent cx="54864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6C" w:rsidRDefault="00814DBA">
      <w:pPr>
        <w:pStyle w:val="Heading1"/>
      </w:pPr>
      <w:r>
        <w:t>Task 3: Sort Sentence in Alphabetical Order</w:t>
      </w:r>
    </w:p>
    <w:p w:rsidR="0025316C" w:rsidRDefault="00814DBA">
      <w:r>
        <w:t>This program sorts the words in a sentence in alphabetical o</w:t>
      </w:r>
      <w:r>
        <w:t>rder.</w:t>
      </w:r>
    </w:p>
    <w:p w:rsidR="00814DBA" w:rsidRDefault="00814DBA">
      <w:r>
        <w:br/>
        <w:t>Steps:</w:t>
      </w:r>
      <w:r>
        <w:br/>
        <w:t>1. Split the sentence into words using split().</w:t>
      </w:r>
      <w:r>
        <w:br/>
        <w:t>2. Sort the list of words using sort().</w:t>
      </w:r>
      <w:r>
        <w:br/>
        <w:t xml:space="preserve">3. Join the sorted words back into a sentence using </w:t>
      </w:r>
      <w:proofErr w:type="gramStart"/>
      <w:r>
        <w:t>join(</w:t>
      </w:r>
      <w:proofErr w:type="gramEnd"/>
      <w:r>
        <w:t>).</w:t>
      </w:r>
    </w:p>
    <w:p w:rsidR="0025316C" w:rsidRDefault="00814DBA">
      <w:r>
        <w:rPr>
          <w:b/>
        </w:rPr>
        <w:t>OUTPUT:</w:t>
      </w:r>
      <w:r>
        <w:br/>
      </w:r>
      <w:r w:rsidRPr="00814DBA">
        <w:drawing>
          <wp:inline distT="0" distB="0" distL="0" distR="0" wp14:anchorId="3131B968" wp14:editId="09785A9A">
            <wp:extent cx="3762900" cy="8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6C" w:rsidRDefault="00814DBA">
      <w:r>
        <w:br/>
      </w:r>
    </w:p>
    <w:sectPr w:rsidR="002531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5316C"/>
    <w:rsid w:val="0029639D"/>
    <w:rsid w:val="00326F90"/>
    <w:rsid w:val="00814D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E4BAA"/>
  <w14:defaultImageDpi w14:val="300"/>
  <w15:docId w15:val="{12B6E785-BCA4-45F4-9EFA-C69D0D49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FC13C1-FC5B-44DA-BC22-8A927C48A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2025-04-21T10:01:00Z</dcterms:created>
  <dcterms:modified xsi:type="dcterms:W3CDTF">2025-04-21T10:01:00Z</dcterms:modified>
  <cp:category/>
</cp:coreProperties>
</file>